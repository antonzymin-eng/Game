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Mechanica Imperii — Expanded Design Document</w:t>
      </w:r>
    </w:p>
    <w:p>
      <w:r>
        <w:t>This version integrates the original scope with additional planned extensions, structured under each major system heading.</w:t>
      </w:r>
    </w:p>
    <w:p>
      <w:pPr>
        <w:pStyle w:val="Heading1"/>
      </w:pPr>
      <w:r>
        <w:t>1. Engine &amp; Runtime</w:t>
      </w:r>
    </w:p>
    <w:p>
      <w:pPr>
        <w:pStyle w:val="ListBullet"/>
      </w:pPr>
      <w:r>
        <w:t>Stable SDL2 + OpenGL runtime with ImGui UI.</w:t>
      </w:r>
    </w:p>
    <w:p>
      <w:pPr>
        <w:pStyle w:val="ListBullet"/>
      </w:pPr>
      <w:r>
        <w:t>Save/load, simulation ticks (hourly/daily).</w:t>
      </w:r>
    </w:p>
    <w:p>
      <w:pPr>
        <w:pStyle w:val="ListBullet"/>
      </w:pPr>
      <w:r>
        <w:t>Main menu, HUD panels, pause/resume, speed controls.</w:t>
      </w:r>
    </w:p>
    <w:p>
      <w:pPr>
        <w:pStyle w:val="ListBullet"/>
      </w:pPr>
      <w:r>
        <w:t>Planned Extensions:</w:t>
      </w:r>
    </w:p>
    <w:p>
      <w:pPr>
        <w:pStyle w:val="ListBullet"/>
      </w:pPr>
      <w:r>
        <w:t>- Timeline Replay: a 'history book' panel to review decades of gameplay.</w:t>
      </w:r>
    </w:p>
    <w:p>
      <w:pPr>
        <w:pStyle w:val="ListBullet"/>
      </w:pPr>
      <w:r>
        <w:t>- Advisor Reports: daily/weekly summaries written in the tone of councilors.</w:t>
      </w:r>
    </w:p>
    <w:p>
      <w:pPr>
        <w:pStyle w:val="ListBullet"/>
      </w:pPr>
      <w:r>
        <w:t>- Dynamic Tooltips: show causal chains of events (e.g., famine → unrest).</w:t>
      </w:r>
    </w:p>
    <w:p>
      <w:pPr>
        <w:pStyle w:val="Heading1"/>
      </w:pPr>
      <w:r>
        <w:t>2. Geography &amp; World</w:t>
      </w:r>
    </w:p>
    <w:p>
      <w:pPr>
        <w:pStyle w:val="ListBullet"/>
      </w:pPr>
      <w:r>
        <w:t>High-res Europe map (4901×4251).</w:t>
      </w:r>
    </w:p>
    <w:p>
      <w:pPr>
        <w:pStyle w:val="ListBullet"/>
      </w:pPr>
      <w:r>
        <w:t>Terrain grid at 1m zoom, stylized map at higher zoom levels.</w:t>
      </w:r>
    </w:p>
    <w:p>
      <w:pPr>
        <w:pStyle w:val="ListBullet"/>
      </w:pPr>
      <w:r>
        <w:t>Weather, fog of war, line of sight mechanics.</w:t>
      </w:r>
    </w:p>
    <w:p>
      <w:pPr>
        <w:pStyle w:val="ListBullet"/>
      </w:pPr>
      <w:r>
        <w:t>Planned Extensions:</w:t>
      </w:r>
    </w:p>
    <w:p>
      <w:pPr>
        <w:pStyle w:val="ListBullet"/>
      </w:pPr>
      <w:r>
        <w:t>- Natural Disasters: earthquakes, floods, volcanic eruptions.</w:t>
      </w:r>
    </w:p>
    <w:p>
      <w:pPr>
        <w:pStyle w:val="ListBullet"/>
      </w:pPr>
      <w:r>
        <w:t>- Climate Cycles: Medieval Warm Period, Little Ice Age.</w:t>
      </w:r>
    </w:p>
    <w:p>
      <w:pPr>
        <w:pStyle w:val="ListBullet"/>
      </w:pPr>
      <w:r>
        <w:t>- Migration Waves: large-scale displacement from war, famine, plague.</w:t>
      </w:r>
    </w:p>
    <w:p>
      <w:pPr>
        <w:pStyle w:val="Heading1"/>
      </w:pPr>
      <w:r>
        <w:t>3. Population &amp; Society</w:t>
      </w:r>
    </w:p>
    <w:p>
      <w:pPr>
        <w:pStyle w:val="ListBullet"/>
      </w:pPr>
      <w:r>
        <w:t>Population types: classes, cultures, religions.</w:t>
      </w:r>
    </w:p>
    <w:p>
      <w:pPr>
        <w:pStyle w:val="ListBullet"/>
      </w:pPr>
      <w:r>
        <w:t>Populations consume, produce, revolt, die, migrate.</w:t>
      </w:r>
    </w:p>
    <w:p>
      <w:pPr>
        <w:pStyle w:val="ListBullet"/>
      </w:pPr>
      <w:r>
        <w:t>Demographics directly affect economy and manpower.</w:t>
      </w:r>
    </w:p>
    <w:p>
      <w:pPr>
        <w:pStyle w:val="ListBullet"/>
      </w:pPr>
      <w:r>
        <w:t>Planned Extensions:</w:t>
      </w:r>
    </w:p>
    <w:p>
      <w:pPr>
        <w:pStyle w:val="ListBullet"/>
      </w:pPr>
      <w:r>
        <w:t>- Literacy &amp; Information Flow: impacts tech adoption, propaganda.</w:t>
      </w:r>
    </w:p>
    <w:p>
      <w:pPr>
        <w:pStyle w:val="ListBullet"/>
      </w:pPr>
      <w:r>
        <w:t>- Guilds &amp; Urban Politics: guild factions drive urban unrest and policies.</w:t>
      </w:r>
    </w:p>
    <w:p>
      <w:pPr>
        <w:pStyle w:val="ListBullet"/>
      </w:pPr>
      <w:r>
        <w:t>- Festivals &amp; Public Life: stability boosts, treasury costs.</w:t>
      </w:r>
    </w:p>
    <w:p>
      <w:pPr>
        <w:pStyle w:val="ListBullet"/>
      </w:pPr>
      <w:r>
        <w:t>- Epidemics with cultural effects (rise of sects, superstition).</w:t>
      </w:r>
    </w:p>
    <w:p>
      <w:pPr>
        <w:pStyle w:val="Heading1"/>
      </w:pPr>
      <w:r>
        <w:t>4. Mesh Systems</w:t>
      </w:r>
    </w:p>
    <w:p>
      <w:pPr>
        <w:pStyle w:val="ListBullet"/>
      </w:pPr>
      <w:r>
        <w:t>Administrative Mesh: efficiency of central control.</w:t>
      </w:r>
    </w:p>
    <w:p>
      <w:pPr>
        <w:pStyle w:val="ListBullet"/>
      </w:pPr>
      <w:r>
        <w:t>Trade Mesh: dynamic routes, piracy, blockades.</w:t>
      </w:r>
    </w:p>
    <w:p>
      <w:pPr>
        <w:pStyle w:val="ListBullet"/>
      </w:pPr>
      <w:r>
        <w:t>Espionage Mesh: visibility, interception, secrecy.</w:t>
      </w:r>
    </w:p>
    <w:p>
      <w:pPr>
        <w:pStyle w:val="ListBullet"/>
      </w:pPr>
      <w:r>
        <w:t>Cultural &amp; Religious Mesh: assimilation, faith spread.</w:t>
      </w:r>
    </w:p>
    <w:p>
      <w:pPr>
        <w:pStyle w:val="ListBullet"/>
      </w:pPr>
      <w:r>
        <w:t>Rural Mesh: agricultural productivity, devastation.</w:t>
      </w:r>
    </w:p>
    <w:p>
      <w:pPr>
        <w:pStyle w:val="ListBullet"/>
      </w:pPr>
      <w:r>
        <w:t>Supply Mesh: army logistics, attrition.</w:t>
      </w:r>
    </w:p>
    <w:p>
      <w:pPr>
        <w:pStyle w:val="ListBullet"/>
      </w:pPr>
      <w:r>
        <w:t>Planned Extensions:</w:t>
      </w:r>
    </w:p>
    <w:p>
      <w:pPr>
        <w:pStyle w:val="ListBullet"/>
      </w:pPr>
      <w:r>
        <w:t>- Smuggling Networks: bypass blockades, taxation.</w:t>
      </w:r>
    </w:p>
    <w:p>
      <w:pPr>
        <w:pStyle w:val="ListBullet"/>
      </w:pPr>
      <w:r>
        <w:t>- Hybrid Cultural Practices: syncretism reduces unrest but alters identity.</w:t>
      </w:r>
    </w:p>
    <w:p>
      <w:pPr>
        <w:pStyle w:val="ListBullet"/>
      </w:pPr>
      <w:r>
        <w:t>- Logistics Infrastructure: buildable depots and wagon trains.</w:t>
      </w:r>
    </w:p>
    <w:p>
      <w:pPr>
        <w:pStyle w:val="Heading1"/>
      </w:pPr>
      <w:r>
        <w:t>5. Military</w:t>
      </w:r>
    </w:p>
    <w:p>
      <w:pPr>
        <w:pStyle w:val="ListBullet"/>
      </w:pPr>
      <w:r>
        <w:t>Armies evolve from levies to modern forces (1000–1900).</w:t>
      </w:r>
    </w:p>
    <w:p>
      <w:pPr>
        <w:pStyle w:val="ListBullet"/>
      </w:pPr>
      <w:r>
        <w:t>Delayed orders, fog of war, terrain/weather effects.</w:t>
      </w:r>
    </w:p>
    <w:p>
      <w:pPr>
        <w:pStyle w:val="ListBullet"/>
      </w:pPr>
      <w:r>
        <w:t>Unit honors and legendary units tracked.</w:t>
      </w:r>
    </w:p>
    <w:p>
      <w:pPr>
        <w:pStyle w:val="ListBullet"/>
      </w:pPr>
      <w:r>
        <w:t>Planned Extensions:</w:t>
      </w:r>
    </w:p>
    <w:p>
      <w:pPr>
        <w:pStyle w:val="ListBullet"/>
      </w:pPr>
      <w:r>
        <w:t>- Mercenary Companies: independent entities, may defect if unpaid.</w:t>
      </w:r>
    </w:p>
    <w:p>
      <w:pPr>
        <w:pStyle w:val="ListBullet"/>
      </w:pPr>
      <w:r>
        <w:t>- Officer Corps: generals with traits, careers, loyalties.</w:t>
      </w:r>
    </w:p>
    <w:p>
      <w:pPr>
        <w:pStyle w:val="ListBullet"/>
      </w:pPr>
      <w:r>
        <w:t>- Military Innovation Spread: neighbors copy unit types/doctrines.</w:t>
      </w:r>
    </w:p>
    <w:p>
      <w:pPr>
        <w:pStyle w:val="ListBullet"/>
      </w:pPr>
      <w:r>
        <w:t>- Logistics &amp; Supply Depots: explicit supply structures for armies.</w:t>
      </w:r>
    </w:p>
    <w:p>
      <w:pPr>
        <w:pStyle w:val="Heading1"/>
      </w:pPr>
      <w:r>
        <w:t>6. Naval</w:t>
      </w:r>
    </w:p>
    <w:p>
      <w:pPr>
        <w:pStyle w:val="ListBullet"/>
      </w:pPr>
      <w:r>
        <w:t>Naval tech tree with fleets, blockades, piracy.</w:t>
      </w:r>
    </w:p>
    <w:p>
      <w:pPr>
        <w:pStyle w:val="ListBullet"/>
      </w:pPr>
      <w:r>
        <w:t>Shipyard buildings, ports, naval economy integration.</w:t>
      </w:r>
    </w:p>
    <w:p>
      <w:pPr>
        <w:pStyle w:val="ListBullet"/>
      </w:pPr>
      <w:r>
        <w:t>Planned Extensions:</w:t>
      </w:r>
    </w:p>
    <w:p>
      <w:pPr>
        <w:pStyle w:val="ListBullet"/>
      </w:pPr>
      <w:r>
        <w:t>- Naval Crew Quality: morale, loyalty, potential mutiny.</w:t>
      </w:r>
    </w:p>
    <w:p>
      <w:pPr>
        <w:pStyle w:val="ListBullet"/>
      </w:pPr>
      <w:r>
        <w:t>- Privateering Licenses: letters of marque affect economy and diplomacy.</w:t>
      </w:r>
    </w:p>
    <w:p>
      <w:pPr>
        <w:pStyle w:val="ListBullet"/>
      </w:pPr>
      <w:r>
        <w:t>- Naval Trade Companies: fleets that evolve into semi-autonomous factions.</w:t>
      </w:r>
    </w:p>
    <w:p>
      <w:pPr>
        <w:pStyle w:val="Heading1"/>
      </w:pPr>
      <w:r>
        <w:t>7. Espionage &amp; Intrigue</w:t>
      </w:r>
    </w:p>
    <w:p>
      <w:pPr>
        <w:pStyle w:val="ListBullet"/>
      </w:pPr>
      <w:r>
        <w:t>Agents perform missions: sabotage, assassination, coups, propaganda.</w:t>
      </w:r>
    </w:p>
    <w:p>
      <w:pPr>
        <w:pStyle w:val="ListBullet"/>
      </w:pPr>
      <w:r>
        <w:t>Espionage log/history, suspicion meters, counter-espionage.</w:t>
      </w:r>
    </w:p>
    <w:p>
      <w:pPr>
        <w:pStyle w:val="ListBullet"/>
      </w:pPr>
      <w:r>
        <w:t>Planned Extensions:</w:t>
      </w:r>
    </w:p>
    <w:p>
      <w:pPr>
        <w:pStyle w:val="ListBullet"/>
      </w:pPr>
      <w:r>
        <w:t>- Espionage Economy: agents can be bribed by rivals.</w:t>
      </w:r>
    </w:p>
    <w:p>
      <w:pPr>
        <w:pStyle w:val="ListBullet"/>
      </w:pPr>
      <w:r>
        <w:t>- Blackmail: spies uncover scandals to sway nobles or councilors.</w:t>
      </w:r>
    </w:p>
    <w:p>
      <w:pPr>
        <w:pStyle w:val="ListBullet"/>
      </w:pPr>
      <w:r>
        <w:t>- Disinformation Campaigns: fake news destabilizes enemy realms.</w:t>
      </w:r>
    </w:p>
    <w:p>
      <w:pPr>
        <w:pStyle w:val="Heading1"/>
      </w:pPr>
      <w:r>
        <w:t>8. Royal Council, Factions &amp; Politics</w:t>
      </w:r>
    </w:p>
    <w:p>
      <w:pPr>
        <w:pStyle w:val="ListBullet"/>
      </w:pPr>
      <w:r>
        <w:t>Royal council roles: advisors, faction loyalties, coups, scandals.</w:t>
      </w:r>
    </w:p>
    <w:p>
      <w:pPr>
        <w:pStyle w:val="ListBullet"/>
      </w:pPr>
      <w:r>
        <w:t>Factions: nobility, clergy, burghers, peasants, military.</w:t>
      </w:r>
    </w:p>
    <w:p>
      <w:pPr>
        <w:pStyle w:val="ListBullet"/>
      </w:pPr>
      <w:r>
        <w:t>Planned Extensions:</w:t>
      </w:r>
    </w:p>
    <w:p>
      <w:pPr>
        <w:pStyle w:val="ListBullet"/>
      </w:pPr>
      <w:r>
        <w:t>- Dynastic Marriages: alliances, claims, and succession crises.</w:t>
      </w:r>
    </w:p>
    <w:p>
      <w:pPr>
        <w:pStyle w:val="ListBullet"/>
      </w:pPr>
      <w:r>
        <w:t>- Legal Codex: layered laws (feudal, religious, codified).</w:t>
      </w:r>
    </w:p>
    <w:p>
      <w:pPr>
        <w:pStyle w:val="ListBullet"/>
      </w:pPr>
      <w:r>
        <w:t>- Bureaucracy Simulation: corruption risk as centralization grows.</w:t>
      </w:r>
    </w:p>
    <w:p>
      <w:pPr>
        <w:pStyle w:val="Heading1"/>
      </w:pPr>
      <w:r>
        <w:t>9. Events &amp; History</w:t>
      </w:r>
    </w:p>
    <w:p>
      <w:pPr>
        <w:pStyle w:val="ListBullet"/>
      </w:pPr>
      <w:r>
        <w:t>Branching historical events: Hundred Years' War, Reformation, Dutch Revolt, etc.</w:t>
      </w:r>
    </w:p>
    <w:p>
      <w:pPr>
        <w:pStyle w:val="ListBullet"/>
      </w:pPr>
      <w:r>
        <w:t>Political, economic, military, cultural, and religious events.</w:t>
      </w:r>
    </w:p>
    <w:p>
      <w:pPr>
        <w:pStyle w:val="ListBullet"/>
      </w:pPr>
      <w:r>
        <w:t>Planned Extensions:</w:t>
      </w:r>
    </w:p>
    <w:p>
      <w:pPr>
        <w:pStyle w:val="ListBullet"/>
      </w:pPr>
      <w:r>
        <w:t>- Character-Driven Events: scandals, duels, romances.</w:t>
      </w:r>
    </w:p>
    <w:p>
      <w:pPr>
        <w:pStyle w:val="ListBullet"/>
      </w:pPr>
      <w:r>
        <w:t>- Parallel Histories: alternate outcomes for major wars/reformations.</w:t>
      </w:r>
    </w:p>
    <w:p>
      <w:pPr>
        <w:pStyle w:val="ListBullet"/>
      </w:pPr>
      <w:r>
        <w:t>- Cultural Golden Ages: unlock unique art, science, prestige effects.</w:t>
      </w:r>
    </w:p>
    <w:p>
      <w:pPr>
        <w:pStyle w:val="Heading1"/>
      </w:pPr>
      <w:r>
        <w:t>10. Technology</w:t>
      </w:r>
    </w:p>
    <w:p>
      <w:pPr>
        <w:pStyle w:val="ListBullet"/>
      </w:pPr>
      <w:r>
        <w:t>8 technologies per era (1250–1900).</w:t>
      </w:r>
    </w:p>
    <w:p>
      <w:pPr>
        <w:pStyle w:val="ListBullet"/>
      </w:pPr>
      <w:r>
        <w:t>Unlocks: units, doctrines, reforms, espionage visibility.</w:t>
      </w:r>
    </w:p>
    <w:p>
      <w:pPr>
        <w:pStyle w:val="ListBullet"/>
      </w:pPr>
      <w:r>
        <w:t>Planned Extensions:</w:t>
      </w:r>
    </w:p>
    <w:p>
      <w:pPr>
        <w:pStyle w:val="ListBullet"/>
      </w:pPr>
      <w:r>
        <w:t>- Technology Diffusion: innovations spread along trade/cultural networks.</w:t>
      </w:r>
    </w:p>
    <w:p>
      <w:pPr>
        <w:pStyle w:val="ListBullet"/>
      </w:pPr>
      <w:r>
        <w:t>- Patronage of Science/Arts: funding accelerates certain branches.</w:t>
      </w:r>
    </w:p>
    <w:p>
      <w:pPr>
        <w:pStyle w:val="ListBullet"/>
      </w:pPr>
      <w:r>
        <w:t>- Tech Theft Expansion: espionage contributes partial progress.</w:t>
      </w:r>
    </w:p>
    <w:p>
      <w:pPr>
        <w:pStyle w:val="Heading1"/>
      </w:pPr>
      <w:r>
        <w:t>11. Economy &amp; Trade</w:t>
      </w:r>
    </w:p>
    <w:p>
      <w:pPr>
        <w:pStyle w:val="ListBullet"/>
      </w:pPr>
      <w:r>
        <w:t>Dynamic goods flow based on production, demand, blockades.</w:t>
      </w:r>
    </w:p>
    <w:p>
      <w:pPr>
        <w:pStyle w:val="ListBullet"/>
      </w:pPr>
      <w:r>
        <w:t>Buildings produce/consume, trade routes optimized dynamically.</w:t>
      </w:r>
    </w:p>
    <w:p>
      <w:pPr>
        <w:pStyle w:val="ListBullet"/>
      </w:pPr>
      <w:r>
        <w:t>Planned Extensions:</w:t>
      </w:r>
    </w:p>
    <w:p>
      <w:pPr>
        <w:pStyle w:val="ListBullet"/>
      </w:pPr>
      <w:r>
        <w:t>- Financial Instruments: banks, loans, bankruptcy risk.</w:t>
      </w:r>
    </w:p>
    <w:p>
      <w:pPr>
        <w:pStyle w:val="ListBullet"/>
      </w:pPr>
      <w:r>
        <w:t>- Insurance: for trade fleets vs piracy/storms.</w:t>
      </w:r>
    </w:p>
    <w:p>
      <w:pPr>
        <w:pStyle w:val="ListBullet"/>
      </w:pPr>
      <w:r>
        <w:t>- Resource Depletion: mines and forests can run dry.</w:t>
      </w:r>
    </w:p>
    <w:p>
      <w:pPr>
        <w:pStyle w:val="ListBullet"/>
      </w:pPr>
      <w:r>
        <w:t>- Black Markets: smuggling networks outside crown control.</w:t>
      </w:r>
    </w:p>
    <w:p>
      <w:pPr>
        <w:pStyle w:val="Heading1"/>
      </w:pPr>
      <w:r>
        <w:t>12. AI Behavior</w:t>
      </w:r>
    </w:p>
    <w:p>
      <w:pPr>
        <w:pStyle w:val="ListBullet"/>
      </w:pPr>
      <w:r>
        <w:t>AI decisions guided by doctrines, diplomacy, economy.</w:t>
      </w:r>
    </w:p>
    <w:p>
      <w:pPr>
        <w:pStyle w:val="ListBullet"/>
      </w:pPr>
      <w:r>
        <w:t>AI has espionage, council, and factional logic.</w:t>
      </w:r>
    </w:p>
    <w:p>
      <w:pPr>
        <w:pStyle w:val="ListBullet"/>
      </w:pPr>
      <w:r>
        <w:t>Planned Extensions:</w:t>
      </w:r>
    </w:p>
    <w:p>
      <w:pPr>
        <w:pStyle w:val="ListBullet"/>
      </w:pPr>
      <w:r>
        <w:t>- Doctrinal AI Styles: Militarist, Diplomatic, Mercantile, Religious.</w:t>
      </w:r>
    </w:p>
    <w:p>
      <w:pPr>
        <w:pStyle w:val="ListBullet"/>
      </w:pPr>
      <w:r>
        <w:t>- Espionage Personalities: aggressive vs passive spy states.</w:t>
      </w:r>
    </w:p>
    <w:p>
      <w:pPr>
        <w:pStyle w:val="ListBullet"/>
      </w:pPr>
      <w:r>
        <w:t>- Long-Term Memory: AI remembers betrayals for decades.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